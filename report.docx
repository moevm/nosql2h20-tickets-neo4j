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>МИНОБРНАУКИ РОССИИ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>САНКТ-ПЕТЕРБУРГСКИЙ ГОСУДАРСТВЕННЫЙ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>ЭЛЕКТРОТЕХНИЧЕСКИЙ УНИВЕРСИТЕТ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>«ЛЭТИ» ИМ. В.И. УЛЬЯНОВА (ЛЕНИНА)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Кафедра МО ЭВМ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right="-476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mallCaps/>
          <w:sz w:val="28"/>
          <w:szCs w:val="28"/>
          <w:rtl w:val="0"/>
        </w:rPr>
        <w:t>ИНДИВИДУАЛЬНОЕ ДОМАШНЕЕ ЗАДАНИЕ</w:t>
      </w:r>
    </w:p>
    <w:p>
      <w:pPr>
        <w:spacing w:line="360" w:lineRule="auto"/>
        <w:ind w:right="-4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по дисциплине «Введение  нереляционные базы данных»</w:t>
      </w:r>
    </w:p>
    <w:p>
      <w:pPr>
        <w:spacing w:line="360" w:lineRule="auto"/>
        <w:ind w:right="-47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Тема: ИС продажи авиа- и жд-билетов (Neo4j)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3"/>
        <w:tblW w:w="9571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23"/>
        <w:gridCol w:w="2534"/>
        <w:gridCol w:w="2814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Студентка гр. 7381</w:t>
            </w:r>
          </w:p>
        </w:tc>
        <w:tc>
          <w:tcPr>
            <w:tcBorders>
              <w:bottom w:val="single" w:color="000000" w:sz="4" w:space="0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Кревчик А.Б.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 гр.7381</w:t>
            </w:r>
          </w:p>
        </w:tc>
        <w:tc>
          <w:tcPr>
            <w:tcBorders>
              <w:bottom w:val="single" w:color="000000" w:sz="4" w:space="0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Кортев Ю.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Студентка гр.7381</w:t>
            </w:r>
          </w:p>
        </w:tc>
        <w:tc>
          <w:tcPr>
            <w:tcBorders>
              <w:bottom w:val="single" w:color="000000" w:sz="4" w:space="0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Процветкина А.В.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14" w:hRule="atLeast"/>
        </w:trPr>
        <w:tc>
          <w:tcPr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Преподаватель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Заславский М.М.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Санкт-Петербург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  <w:highlight w:val="yellow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2020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ЗАДАНИЕ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 ИНДИВИДУАЛЬНОЕ ДОМАШНЕЕ ЗАДАНИЕ</w:t>
      </w:r>
    </w:p>
    <w:p/>
    <w:p/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Студентка Кревчик А.Б., группа 7381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Кортев Ю., группа 7381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Студентка Процветкина А.В., группа 7381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Тема работы: ИС продажи авиа- и жд-билетов (Neo4j).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Исходные данные: 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Создание приложения, в функциональность которого входят поиск покупка билетов на рейсы, добавление новых рейсов, вывод статистики, массовый импорт/экспорт.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Содержание пояснительной записки: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«Содержание»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«Введение»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«Сценарий использования»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«Модель данных»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«Разработка приложения»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«Вывод»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«Приложение»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Предполагаемый объем пояснительной записки: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Не менее 25 страниц.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выдачи задания: 18.09.2020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Дата сдачи реферата: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Дата защиты реферата: </w:t>
      </w:r>
    </w:p>
    <w:p>
      <w:pPr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14"/>
        <w:tblW w:w="9571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23"/>
        <w:gridCol w:w="2534"/>
        <w:gridCol w:w="2814"/>
      </w:tblGrid>
      <w:tr>
        <w:trPr>
          <w:trHeight w:val="614" w:hRule="atLeast"/>
        </w:trPr>
        <w:tc>
          <w:tcPr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Студентка гр. 7381</w:t>
            </w:r>
          </w:p>
        </w:tc>
        <w:tc>
          <w:tcPr>
            <w:tcBorders>
              <w:bottom w:val="single" w:color="000000" w:sz="4" w:space="0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Кревчик А.Б.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 гр.7381</w:t>
            </w:r>
          </w:p>
        </w:tc>
        <w:tc>
          <w:tcPr>
            <w:tcBorders>
              <w:bottom w:val="single" w:color="000000" w:sz="4" w:space="0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Кортев Ю.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Студентка гр.7381</w:t>
            </w:r>
          </w:p>
        </w:tc>
        <w:tc>
          <w:tcPr>
            <w:tcBorders>
              <w:bottom w:val="single" w:color="000000" w:sz="4" w:space="0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Процветкина А.В.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Преподаватель</w:t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vAlign w:val="bottom"/>
          </w:tcPr>
          <w:p>
            <w:pPr>
              <w:spacing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Заславский М.М.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Содержание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zdnvrdjnn6pw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ВВЕДЕНИЕ</w:t>
      </w: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Цель. работы является создание приложения, в функциональность которого входят поиск покупка билетов на рейсы, добавление новых рейсов, вывод статистики, массовый импорт/экспорт.</w:t>
      </w: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numPr>
          <w:ilvl w:val="0"/>
          <w:numId w:val="1"/>
        </w:numPr>
        <w:spacing w:line="360" w:lineRule="auto"/>
        <w:ind w:left="720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" w:name="_b6hryxsbctra" w:colFirst="0" w:colLast="0"/>
      <w:bookmarkEnd w:id="1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КАЧЕСТВЕННЫЕ ТРЕБОВАНИЯ К РЕШЕНИЮ </w:t>
      </w: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Требуется разработать приложение, в функциональность которого будут входить:  страница с поиском билетов, на которой имеется возможность выбрать дату, пункты отправления и назначения. Для администратора существует возможность вывода статистики, загрузку и выгрузка данных о рейсах. В качестве системы управления базами данных использовать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>Neo4j.</w:t>
      </w: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spacing w:line="360" w:lineRule="auto"/>
        <w:ind w:left="0" w:firstLine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pStyle w:val="2"/>
        <w:spacing w:line="360" w:lineRule="auto"/>
        <w:ind w:left="72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" w:name="_fd21qevkbdei" w:colFirst="0" w:colLast="0"/>
      <w:bookmarkEnd w:id="2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3.СЦЕНАРИИ ИСПОЛЬЗОВАНИЯ</w:t>
      </w:r>
    </w:p>
    <w:p/>
    <w:p>
      <w:pPr>
        <w:pStyle w:val="8"/>
        <w:numPr>
          <w:ilvl w:val="0"/>
          <w:numId w:val="2"/>
        </w:num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none"/>
        </w:rPr>
      </w:pPr>
      <w:bookmarkStart w:id="3" w:name="_lxfazbtj5n1c" w:colFirst="0" w:colLast="0"/>
      <w:bookmarkEnd w:id="3"/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Макет UI.</w:t>
      </w:r>
    </w:p>
    <w:p>
      <w:pPr>
        <w:ind w:left="0" w:firstLine="0"/>
      </w:pPr>
      <w:r>
        <w:drawing>
          <wp:inline distT="114300" distB="114300" distL="114300" distR="114300">
            <wp:extent cx="6033770" cy="39287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4110" cy="392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4" w:name="_383kscu5llu" w:colFirst="0" w:colLast="0"/>
      <w:bookmarkEnd w:id="4"/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b.  Сценарии использования.</w:t>
      </w:r>
    </w:p>
    <w:p>
      <w:pPr>
        <w:pStyle w:val="2"/>
        <w:keepNext w:val="0"/>
        <w:keepLines w:val="0"/>
        <w:pBdr>
          <w:bottom w:val="none" w:color="auto" w:sz="0" w:space="6"/>
        </w:pBdr>
        <w:shd w:val="clear" w:fill="FFFFFF"/>
        <w:spacing w:before="0"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id="5" w:name="_bfkjrnhlbnpr" w:colFirst="0" w:colLast="0"/>
      <w:bookmarkEnd w:id="5"/>
      <w:r>
        <w:rPr>
          <w:rFonts w:ascii="Times New Roman" w:hAnsi="Times New Roman" w:eastAsia="Times New Roman" w:cs="Times New Roman"/>
          <w:sz w:val="28"/>
          <w:szCs w:val="28"/>
          <w:rtl w:val="0"/>
        </w:rPr>
        <w:t>Сценарий использования - “Покупка билета на поезд”</w:t>
      </w:r>
    </w:p>
    <w:p>
      <w:pP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Действующее лицо: Пользователь</w:t>
      </w:r>
    </w:p>
    <w:p>
      <w:pP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Основной сценарий: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Пользователь заходит в приложение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Нажимает на вкладку “Ж/д билеты”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Вводит пункты отправления и прибытия, выбирает дату.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Попадает на страницу с билетами на данную дату и время. Выбирает время отправления, рядом видит примерные цены на билеты. Нажимает на кнопку с надписью “Плацкарт”.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Переходит на выбор билетов. Выбирает вагон и количество пассажиров определенной категории.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Т.к. пользователь не вошел на сайт, он попадает на окно входа.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Находясь на сайте впервые, пользователь нажимает на кнопку “Регистрация”.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Вводит нужные для регистрации данные.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Попадает на страницу, с которой он начинал покупку билетов (страница с выбором вагона).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Опять нажимает “Купить”, т.к. он зарегистрирован и вошел в приложение, попадает на страницу с заполнением данных пассажира. Нажимает купить.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Открывается сообщение об успешной покупке.</w:t>
      </w:r>
    </w:p>
    <w:p>
      <w:pPr>
        <w:numPr>
          <w:ilvl w:val="0"/>
          <w:numId w:val="3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Пользователь нажимает на кнопку возврата на главную страницу.</w:t>
      </w:r>
    </w:p>
    <w:p>
      <w:pP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Альтернативный сценарий</w:t>
      </w:r>
    </w:p>
    <w:p>
      <w:pPr>
        <w:numPr>
          <w:ilvl w:val="0"/>
          <w:numId w:val="4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выборе вагона пользователь передумал покупать билет на поезд. Нажимает кнопку “На главную”.</w:t>
      </w:r>
    </w:p>
    <w:p>
      <w:pPr>
        <w:numPr>
          <w:ilvl w:val="0"/>
          <w:numId w:val="4"/>
        </w:numPr>
        <w:shd w:val="clear" w:fill="FFFFFF"/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процессе записывания данных пассажира пользователь передумал и вернулся обратно для выбора другого билета, нажав кнопку “Отмена”.</w:t>
      </w:r>
    </w:p>
    <w:p>
      <w:pPr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keepNext w:val="0"/>
        <w:keepLines w:val="0"/>
        <w:pBdr>
          <w:bottom w:val="none" w:color="auto" w:sz="0" w:space="6"/>
        </w:pBd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6" w:name="_e7uke3surimi" w:colFirst="0" w:colLast="0"/>
      <w:bookmarkEnd w:id="6"/>
      <w:r>
        <w:rPr>
          <w:rFonts w:ascii="Times New Roman" w:hAnsi="Times New Roman" w:eastAsia="Times New Roman" w:cs="Times New Roman"/>
          <w:sz w:val="28"/>
          <w:szCs w:val="28"/>
          <w:rtl w:val="0"/>
        </w:rPr>
        <w:t>Сценарий использования - “Просмотр статистики администратором”:</w:t>
      </w:r>
    </w:p>
    <w:p>
      <w:pP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Действующее лицо: Администратор</w:t>
      </w:r>
    </w:p>
    <w:p>
      <w:pP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Основной сценарий:</w:t>
      </w:r>
    </w:p>
    <w:p>
      <w:pPr>
        <w:numPr>
          <w:ilvl w:val="0"/>
          <w:numId w:val="5"/>
        </w:numPr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Администратор нажимает значок пользователя в правом верхнем углу</w:t>
      </w:r>
    </w:p>
    <w:p>
      <w:pPr>
        <w:numPr>
          <w:ilvl w:val="0"/>
          <w:numId w:val="5"/>
        </w:numPr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Попадает на страницу входа, вводит данные администратора</w:t>
      </w:r>
    </w:p>
    <w:p>
      <w:pPr>
        <w:numPr>
          <w:ilvl w:val="0"/>
          <w:numId w:val="5"/>
        </w:numPr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Переход на страницу администратора</w:t>
      </w:r>
    </w:p>
    <w:p>
      <w:pPr>
        <w:numPr>
          <w:ilvl w:val="0"/>
          <w:numId w:val="5"/>
        </w:numPr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просмотра определенного рейса выбирается категория транспорта (авиа- или ж/д), город отправления и прибытия, дата и время отправления</w:t>
      </w:r>
    </w:p>
    <w:p>
      <w:pPr>
        <w:numPr>
          <w:ilvl w:val="0"/>
          <w:numId w:val="5"/>
        </w:numPr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Появляется диаграмма со статистикой количества занятых и свободных мест</w:t>
      </w:r>
    </w:p>
    <w:p>
      <w:pPr>
        <w:shd w:val="clear" w:fill="FFFFFF"/>
        <w:spacing w:before="0"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Альтернативный сценарий:</w:t>
      </w:r>
    </w:p>
    <w:p>
      <w:pPr>
        <w:numPr>
          <w:ilvl w:val="0"/>
          <w:numId w:val="6"/>
        </w:numPr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Администратор добавляет сведения о новых рейсах, нажав на кнопку загрузки данных о рейсах. Данный находятся в csv файле</w:t>
      </w:r>
    </w:p>
    <w:p>
      <w:pPr>
        <w:numPr>
          <w:ilvl w:val="0"/>
          <w:numId w:val="6"/>
        </w:numPr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Администратор просматривает статистику купленных билетов за определенный период. Для этого выбирает границы периода и видит график: одна кривая соответствует авиарейсам, вторая - ж/д.</w:t>
      </w:r>
    </w:p>
    <w:p>
      <w:pPr>
        <w:numPr>
          <w:ilvl w:val="0"/>
          <w:numId w:val="6"/>
        </w:numPr>
        <w:spacing w:before="0" w:after="0" w:line="360" w:lineRule="auto"/>
        <w:ind w:left="720"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Администратор передумал заходить и на странице входа нажимает кнопку возврата на главную.</w:t>
      </w:r>
    </w:p>
    <w:p>
      <w:pPr>
        <w:spacing w:before="0" w:after="0" w:line="360" w:lineRule="auto"/>
        <w:ind w:left="720" w:firstLine="0"/>
        <w:rPr>
          <w:color w:val="24292E"/>
          <w:sz w:val="24"/>
          <w:szCs w:val="24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2"/>
        <w:spacing w:line="360" w:lineRule="auto"/>
        <w:ind w:left="720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7" w:name="_p38rdsihkne8" w:colFirst="0" w:colLast="0"/>
      <w:bookmarkEnd w:id="7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4.МОДЕЛЬ ДАННЫХ</w:t>
      </w:r>
    </w:p>
    <w:p/>
    <w:p>
      <w:pPr>
        <w:pStyle w:val="8"/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8" w:name="_akz3h5s8xiyf" w:colFirst="0" w:colLast="0"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4.1 Схема базы данных (графическое представление нереляционной модели данных)</w:t>
      </w:r>
    </w:p>
    <w:p>
      <w:pPr>
        <w:ind w:left="0" w:firstLine="0"/>
        <w:jc w:val="center"/>
      </w:pPr>
      <w:r>
        <w:drawing>
          <wp:inline distT="114300" distB="114300" distL="114300" distR="114300">
            <wp:extent cx="5730875" cy="4483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spacing w:line="360" w:lineRule="auto"/>
        <w:ind w:firstLine="56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9" w:name="_tz63mz1324pk" w:colFirst="0" w:colLast="0"/>
      <w:bookmarkEnd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4.2 Список сущностей модели</w:t>
      </w:r>
    </w:p>
    <w:p>
      <w:pPr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Разработанная модель данных включает следующие коллекции: Plane, Air_flight, Airport, City, Station, Train_ride, Train, Person. </w:t>
      </w:r>
    </w:p>
    <w:p>
      <w:pPr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spacing w:line="360" w:lineRule="auto"/>
        <w:ind w:firstLine="56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0" w:name="_q47nv66cyfk2" w:colFirst="0" w:colLast="0"/>
      <w:bookmarkEnd w:id="1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4.3 Описание назначения коллекций, типов данных и сущностей.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1.Person.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Характеризует пользователя сервиса.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Свойства:</w:t>
      </w:r>
    </w:p>
    <w:p>
      <w:pPr>
        <w:numPr>
          <w:ilvl w:val="0"/>
          <w:numId w:val="7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name - имя пользователя;</w:t>
      </w:r>
    </w:p>
    <w:p>
      <w:pPr>
        <w:numPr>
          <w:ilvl w:val="0"/>
          <w:numId w:val="7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phone - телефон пользователя;</w:t>
      </w:r>
    </w:p>
    <w:p>
      <w:pPr>
        <w:numPr>
          <w:ilvl w:val="0"/>
          <w:numId w:val="7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email - телефон пользователя;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2.Air_flight.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Характеризует авиа рейс.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Свойства:</w:t>
      </w:r>
    </w:p>
    <w:p>
      <w:pPr>
        <w:numPr>
          <w:ilvl w:val="0"/>
          <w:numId w:val="8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Price - стоимость рейса;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3.Train_ride.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Характеризует поездку на поезде.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Свойства:</w:t>
      </w:r>
    </w:p>
    <w:p>
      <w:pPr>
        <w:numPr>
          <w:ilvl w:val="0"/>
          <w:numId w:val="9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Price - стоимость поездки;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4.Plain.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Характеризует самолет.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Свойства:</w:t>
      </w:r>
    </w:p>
    <w:p>
      <w:pPr>
        <w:numPr>
          <w:ilvl w:val="0"/>
          <w:numId w:val="10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Plane_name - название самолета;</w:t>
      </w:r>
    </w:p>
    <w:p>
      <w:pPr>
        <w:numPr>
          <w:ilvl w:val="0"/>
          <w:numId w:val="10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Num_of_seats - количество мест;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5.Train.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Характеризует поезд.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Свойства:</w:t>
      </w:r>
    </w:p>
    <w:p>
      <w:pPr>
        <w:numPr>
          <w:ilvl w:val="0"/>
          <w:numId w:val="11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train_name - название поезда;</w:t>
      </w:r>
    </w:p>
    <w:p>
      <w:pPr>
        <w:numPr>
          <w:ilvl w:val="0"/>
          <w:numId w:val="11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Num_of_seats - количество мест;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6.Airport.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Характеризует аэропорт.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Свойства:</w:t>
      </w:r>
    </w:p>
    <w:p>
      <w:pPr>
        <w:numPr>
          <w:ilvl w:val="0"/>
          <w:numId w:val="12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Name - название аэропорта;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7.Station.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Характеризует станцию.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Свойства:</w:t>
      </w:r>
    </w:p>
    <w:p>
      <w:pPr>
        <w:numPr>
          <w:ilvl w:val="0"/>
          <w:numId w:val="13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Name - название станции;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8.City.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Характеризует город.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Свойства:</w:t>
      </w:r>
    </w:p>
    <w:p>
      <w:pPr>
        <w:numPr>
          <w:ilvl w:val="0"/>
          <w:numId w:val="14"/>
        </w:numPr>
        <w:shd w:val="clear" w:fill="FFFFFF"/>
        <w:spacing w:before="0" w:after="0" w:line="360" w:lineRule="auto"/>
        <w:ind w:left="0" w:firstLine="566"/>
        <w:jc w:val="both"/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Name - на</w:t>
      </w:r>
      <w:r>
        <w:rPr>
          <w:color w:val="24292E"/>
          <w:sz w:val="24"/>
          <w:szCs w:val="24"/>
          <w:rtl w:val="0"/>
        </w:rPr>
        <w:t>звание города;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color w:val="24292E"/>
          <w:sz w:val="24"/>
          <w:szCs w:val="24"/>
        </w:rPr>
      </w:pPr>
    </w:p>
    <w:p>
      <w:pPr>
        <w:pStyle w:val="8"/>
        <w:shd w:val="clear" w:fill="FFFFFF"/>
        <w:spacing w:line="360" w:lineRule="auto"/>
        <w:ind w:firstLine="56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1" w:name="_o978suuibdlp" w:colFirst="0" w:colLast="0"/>
      <w:bookmarkEnd w:id="1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4.4 Оценка удельного объема информации, хранимой в модели.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1.Person.</w:t>
      </w:r>
    </w:p>
    <w:p>
      <w:pPr>
        <w:numPr>
          <w:ilvl w:val="0"/>
          <w:numId w:val="15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Id - int = 4b</w:t>
      </w:r>
    </w:p>
    <w:p>
      <w:pPr>
        <w:numPr>
          <w:ilvl w:val="0"/>
          <w:numId w:val="15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Name - string - 2b * 50 = 100b</w:t>
      </w:r>
    </w:p>
    <w:p>
      <w:pPr>
        <w:numPr>
          <w:ilvl w:val="0"/>
          <w:numId w:val="15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Phone - string - 2b * 20 = 40b</w:t>
      </w:r>
    </w:p>
    <w:p>
      <w:pPr>
        <w:numPr>
          <w:ilvl w:val="0"/>
          <w:numId w:val="15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Email - string - 2b * 50 - 100b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Суммарно данная сущность занимает 244b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2.Plane.</w:t>
      </w:r>
    </w:p>
    <w:p>
      <w:pPr>
        <w:numPr>
          <w:ilvl w:val="0"/>
          <w:numId w:val="16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Id - int = 4b</w:t>
      </w:r>
    </w:p>
    <w:p>
      <w:pPr>
        <w:numPr>
          <w:ilvl w:val="0"/>
          <w:numId w:val="16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Plane_name - string - 2b*20=40b</w:t>
      </w:r>
    </w:p>
    <w:p>
      <w:pPr>
        <w:numPr>
          <w:ilvl w:val="0"/>
          <w:numId w:val="16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Num_of_seats - int =4b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Суммарно данная сущность занимает 48b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3.Train = Plane = 48b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4.Air_flight.</w:t>
      </w:r>
    </w:p>
    <w:p>
      <w:pPr>
        <w:numPr>
          <w:ilvl w:val="0"/>
          <w:numId w:val="17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Id - int = 4b</w:t>
      </w:r>
    </w:p>
    <w:p>
      <w:pPr>
        <w:numPr>
          <w:ilvl w:val="0"/>
          <w:numId w:val="17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Price - int = 4b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Суммарно данная сущность занимает  8b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5.Train_ride = Air_flight = 8b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6.City.</w:t>
      </w:r>
    </w:p>
    <w:p>
      <w:pPr>
        <w:numPr>
          <w:ilvl w:val="0"/>
          <w:numId w:val="18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Id - int = 4b</w:t>
      </w:r>
    </w:p>
    <w:p>
      <w:pPr>
        <w:numPr>
          <w:ilvl w:val="0"/>
          <w:numId w:val="18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Name - string - 2b*50 = 100b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Суммарно данная сущность занимает 104b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7.Airport.</w:t>
      </w:r>
    </w:p>
    <w:p>
      <w:pPr>
        <w:numPr>
          <w:ilvl w:val="0"/>
          <w:numId w:val="19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Id - int = 4b</w:t>
      </w:r>
    </w:p>
    <w:p>
      <w:pPr>
        <w:numPr>
          <w:ilvl w:val="0"/>
          <w:numId w:val="19"/>
        </w:num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Name - string = 2b*50 = 100b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Суммарно данная сущность занимает 104b</w:t>
      </w:r>
    </w:p>
    <w:p>
      <w:pPr>
        <w:shd w:val="clear" w:fill="FFFFFF"/>
        <w:spacing w:before="0" w:after="0" w:line="360" w:lineRule="auto"/>
        <w:ind w:left="0"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8.Station = Airport = 104b</w:t>
      </w:r>
    </w:p>
    <w:p>
      <w:pPr>
        <w:shd w:val="clear" w:fill="FFFFFF"/>
        <w:spacing w:after="240" w:line="360" w:lineRule="auto"/>
        <w:ind w:left="720" w:firstLine="0"/>
        <w:rPr>
          <w:color w:val="24292E"/>
          <w:sz w:val="24"/>
          <w:szCs w:val="24"/>
        </w:rPr>
      </w:pPr>
    </w:p>
    <w:p>
      <w:pPr>
        <w:shd w:val="clear" w:fill="FFFFFF"/>
        <w:spacing w:after="240" w:line="360" w:lineRule="auto"/>
        <w:ind w:left="720" w:firstLine="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Также рассчитаем память, которая потребуется для хранения связей.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1.:On.</w:t>
      </w:r>
    </w:p>
    <w:p>
      <w:pPr>
        <w:numPr>
          <w:ilvl w:val="0"/>
          <w:numId w:val="20"/>
        </w:numPr>
        <w:shd w:val="clear" w:fill="FFFFFF"/>
        <w:spacing w:before="0" w:after="0" w:line="360" w:lineRule="auto"/>
        <w:ind w:left="720" w:hanging="15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int = 4b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Sum = 4b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2.:Registed_on.</w:t>
      </w:r>
    </w:p>
    <w:p>
      <w:pPr>
        <w:numPr>
          <w:ilvl w:val="0"/>
          <w:numId w:val="21"/>
        </w:numPr>
        <w:shd w:val="clear" w:fill="FFFFFF"/>
        <w:spacing w:before="0" w:after="0" w:line="360" w:lineRule="auto"/>
        <w:ind w:left="720" w:hanging="15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int = 4b</w:t>
      </w:r>
    </w:p>
    <w:p>
      <w:pPr>
        <w:numPr>
          <w:ilvl w:val="0"/>
          <w:numId w:val="21"/>
        </w:numPr>
        <w:shd w:val="clear" w:fill="FFFFFF"/>
        <w:spacing w:before="0" w:after="0" w:line="360" w:lineRule="auto"/>
        <w:ind w:left="720" w:hanging="15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Place - string = 2b*10 = 20b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Sum = 24b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3.:From.</w:t>
      </w:r>
    </w:p>
    <w:p>
      <w:pPr>
        <w:numPr>
          <w:ilvl w:val="0"/>
          <w:numId w:val="22"/>
        </w:numPr>
        <w:shd w:val="clear" w:fill="FFFFFF"/>
        <w:spacing w:before="0" w:after="0" w:line="360" w:lineRule="auto"/>
        <w:ind w:left="720" w:hanging="15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int = 4b</w:t>
      </w:r>
    </w:p>
    <w:p>
      <w:pPr>
        <w:numPr>
          <w:ilvl w:val="0"/>
          <w:numId w:val="22"/>
        </w:numPr>
        <w:shd w:val="clear" w:fill="FFFFFF"/>
        <w:spacing w:before="0" w:after="0" w:line="360" w:lineRule="auto"/>
        <w:ind w:left="720" w:hanging="15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Departue_date - datetime = 15*4b = 60b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Sum = 64b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4.:To = :From = 64b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5.:Located.</w:t>
      </w:r>
    </w:p>
    <w:p>
      <w:pPr>
        <w:numPr>
          <w:ilvl w:val="0"/>
          <w:numId w:val="23"/>
        </w:numPr>
        <w:shd w:val="clear" w:fill="FFFFFF"/>
        <w:spacing w:before="0" w:after="0" w:line="360" w:lineRule="auto"/>
        <w:ind w:left="720" w:hanging="153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int = 4b</w:t>
      </w:r>
    </w:p>
    <w:p>
      <w:pPr>
        <w:shd w:val="clear" w:fill="FFFFFF"/>
        <w:spacing w:before="0" w:after="0" w:line="360" w:lineRule="auto"/>
        <w:ind w:firstLine="566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Sum = 4b</w:t>
      </w:r>
    </w:p>
    <w:p>
      <w:pPr>
        <w:shd w:val="clear" w:fill="FFFFFF"/>
        <w:spacing w:after="0" w:line="360" w:lineRule="auto"/>
        <w:ind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Каждый авиарейс и поездка на поезде обязательно имеет :From, :To и [:On]-&gt;(Plane | Train)</w:t>
      </w:r>
    </w:p>
    <w:p>
      <w:pPr>
        <w:shd w:val="clear" w:fill="FFFFFF"/>
        <w:spacing w:after="0" w:line="360" w:lineRule="auto"/>
        <w:ind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Получается V_air_flight(N)=V_train_ride(N)=(8b+64b*2+4b)*N=140b * N</w:t>
      </w:r>
    </w:p>
    <w:p>
      <w:pPr>
        <w:shd w:val="clear" w:fill="FFFFFF"/>
        <w:spacing w:after="0" w:line="360" w:lineRule="auto"/>
        <w:ind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Каждый аэропорт и станция обязательно имеет :Located V_airport(N)=V_station(N)=(104b+4b)</w:t>
      </w:r>
      <w:r>
        <w:rPr>
          <w:rFonts w:ascii="Times New Roman" w:hAnsi="Times New Roman" w:eastAsia="Times New Roman" w:cs="Times New Roman"/>
          <w:i/>
          <w:color w:val="24292E"/>
          <w:sz w:val="28"/>
          <w:szCs w:val="28"/>
          <w:rtl w:val="0"/>
        </w:rPr>
        <w:t>N=108b</w:t>
      </w: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N</w:t>
      </w:r>
    </w:p>
    <w:p>
      <w:pPr>
        <w:shd w:val="clear" w:fill="FFFFFF"/>
        <w:spacing w:after="0" w:line="360" w:lineRule="auto"/>
        <w:ind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Пусть имеется A городов, B пользователей, C авиарейсов, D поездок на поезде, E аэропортов, F станций, G покупок билетов, H видов самолетов и I видов поездов, получается чистый объем:</w:t>
      </w:r>
    </w:p>
    <w:p>
      <w:pPr>
        <w:shd w:val="clear" w:fill="FFFFFF"/>
        <w:spacing w:after="0" w:line="360" w:lineRule="auto"/>
        <w:ind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(A</w:t>
      </w:r>
      <w:r>
        <w:rPr>
          <w:rFonts w:ascii="Times New Roman" w:hAnsi="Times New Roman" w:eastAsia="Times New Roman" w:cs="Times New Roman"/>
          <w:i/>
          <w:color w:val="24292E"/>
          <w:sz w:val="28"/>
          <w:szCs w:val="28"/>
          <w:rtl w:val="0"/>
        </w:rPr>
        <w:t>104b + B</w:t>
      </w: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244b + (C + D)*140b + (E + F)*108b + G * 20b + (H + I)*48b)</w:t>
      </w:r>
    </w:p>
    <w:p>
      <w:pPr>
        <w:shd w:val="clear" w:fill="FFFFFF"/>
        <w:spacing w:after="0" w:line="360" w:lineRule="auto"/>
        <w:ind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Пусть A = 1 500 000, C = 200 000, D = 500 000, E = 44 123, F = 100 000, G = 210 000 000, H = 500, I = 1 000</w:t>
      </w:r>
    </w:p>
    <w:p>
      <w:pPr>
        <w:shd w:val="clear" w:fill="FFFFFF"/>
        <w:spacing w:after="0" w:line="360" w:lineRule="auto"/>
        <w:ind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Тогда чистый объем от количества пользователей:</w:t>
      </w:r>
    </w:p>
    <w:p>
      <w:pPr>
        <w:shd w:val="clear" w:fill="FFFFFF"/>
        <w:spacing w:after="0" w:line="360" w:lineRule="auto"/>
        <w:ind w:firstLine="566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B*244b + 4.16 gigabytes</w:t>
      </w:r>
    </w:p>
    <w:p>
      <w:pPr>
        <w:shd w:val="clear" w:fill="FFFFFF"/>
        <w:spacing w:after="240" w:line="360" w:lineRule="auto"/>
        <w:ind w:left="720" w:firstLine="0"/>
        <w:rPr>
          <w:color w:val="24292E"/>
          <w:sz w:val="28"/>
          <w:szCs w:val="28"/>
        </w:rPr>
      </w:pPr>
    </w:p>
    <w:p>
      <w:pPr>
        <w:pStyle w:val="8"/>
        <w:shd w:val="clear" w:fill="FFFFFF"/>
        <w:spacing w:after="240" w:line="360" w:lineRule="auto"/>
        <w:ind w:firstLine="566"/>
      </w:pPr>
      <w:bookmarkStart w:id="12" w:name="_ptfs80w9flt6" w:colFirst="0" w:colLast="0"/>
      <w:bookmarkEnd w:id="1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4.5. Запросы к модели, с помощью которых реализуются сценарии использования.</w:t>
      </w:r>
    </w:p>
    <w:p>
      <w:pPr>
        <w:shd w:val="clear" w:fill="FFFFFF"/>
        <w:spacing w:after="0" w:line="360" w:lineRule="auto"/>
        <w:ind w:firstLine="570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Добавить авиарейс из заданных аэропортов.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match (st1:Airport{name:'St_1'})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match (st2:Airport{name:'St_4'})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create (r:Air_flight{price:200})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create(r)-[:_FROM{diparture_time:datetime("2019-06-01")}]-&gt;(st1)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create (r)-[:_TO{arrival_time:datetime("2019-06-01")}]-&gt;(st2)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create (r)-[:_ON]-&gt;(:Plane{name:'aerobus_1', num_of_seats:300})</w:t>
      </w:r>
    </w:p>
    <w:p>
      <w:pPr>
        <w:spacing w:after="240" w:line="348" w:lineRule="auto"/>
        <w:ind w:firstLine="570"/>
        <w:rPr>
          <w:rFonts w:ascii="Consolas" w:hAnsi="Consolas" w:eastAsia="Consolas" w:cs="Consolas"/>
          <w:color w:val="24292E"/>
          <w:sz w:val="20"/>
          <w:szCs w:val="20"/>
        </w:rPr>
      </w:pPr>
    </w:p>
    <w:p>
      <w:pPr>
        <w:shd w:val="clear" w:fill="FFFFFF"/>
        <w:spacing w:after="0" w:line="360" w:lineRule="auto"/>
        <w:ind w:firstLine="57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Зарегистрировать пользователя на рейс из города А в Б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match (a1:Airport)-[:LOCATED]-&gt;(:City{name:'A'})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match (a2:Airport)-[:LOCATED]-&gt;(:City{name:'B'})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match (a1)&lt;-[:`_FROM`]-(af:Air_flight)-[:`_TO`]-&gt;(a2)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create (p:Person{phone:'43252'})-[:REGISTRED_ON]-&gt;(af)</w:t>
      </w:r>
    </w:p>
    <w:p>
      <w:pPr>
        <w:spacing w:after="240" w:line="348" w:lineRule="auto"/>
        <w:ind w:firstLine="570"/>
        <w:rPr>
          <w:rFonts w:ascii="Consolas" w:hAnsi="Consolas" w:eastAsia="Consolas" w:cs="Consolas"/>
          <w:color w:val="24292E"/>
          <w:sz w:val="20"/>
          <w:szCs w:val="20"/>
        </w:rPr>
      </w:pPr>
    </w:p>
    <w:p>
      <w:pPr>
        <w:shd w:val="clear" w:fill="FFFFFF"/>
        <w:spacing w:after="0" w:line="360" w:lineRule="auto"/>
        <w:ind w:firstLine="570"/>
        <w:jc w:val="both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Вывести количество оставшихся свободных мест на авиа рейсе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match (p:Person)-[:REGISTRED_ON]-&gt;(a:Air_flight) where ID(a)=8</w:t>
      </w:r>
    </w:p>
    <w:p>
      <w:pPr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match (a)-[:`_ON`]-&gt;(plane:Plane)</w:t>
      </w:r>
    </w:p>
    <w:p>
      <w:pPr>
        <w:spacing w:after="240" w:line="348" w:lineRule="auto"/>
        <w:ind w:firstLine="570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return plane.num_of_seats-count(p)</w:t>
      </w:r>
    </w:p>
    <w:p/>
    <w:p>
      <w:pPr>
        <w:pStyle w:val="8"/>
        <w:shd w:val="clear" w:fill="FFFFFF"/>
        <w:spacing w:after="240" w:line="360" w:lineRule="auto"/>
        <w:ind w:left="0" w:firstLine="566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3" w:name="_m3196huhgcqs" w:colFirst="0" w:colLast="0"/>
      <w:bookmarkEnd w:id="13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4.6. Аналог модели данных для SQL СУБД</w:t>
      </w:r>
    </w:p>
    <w:p>
      <w:pPr>
        <w:pStyle w:val="8"/>
        <w:shd w:val="clear" w:fill="FFFFFF"/>
        <w:spacing w:after="240" w:line="360" w:lineRule="auto"/>
        <w:ind w:firstLine="566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4" w:name="_amragx2kb29k" w:colFirst="0" w:colLast="0"/>
      <w:bookmarkEnd w:id="1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а. Графическое представление:</w:t>
      </w:r>
    </w:p>
    <w:p>
      <w:pPr>
        <w:shd w:val="clear" w:fill="FFFFFF"/>
        <w:spacing w:after="240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6275070" cy="30841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5312" cy="30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240"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5" w:name="_i29qx93upm9m" w:colFirst="0" w:colLast="0"/>
      <w:bookmarkEnd w:id="1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b. Описание назначений коллекций, типов данных и сущностей.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City: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информацию о городах.</w:t>
      </w:r>
    </w:p>
    <w:p>
      <w:pPr>
        <w:numPr>
          <w:ilvl w:val="0"/>
          <w:numId w:val="24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уникальный идентификатор города. Тип - int. 4b</w:t>
      </w:r>
    </w:p>
    <w:p>
      <w:pPr>
        <w:numPr>
          <w:ilvl w:val="0"/>
          <w:numId w:val="24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Name - название города. Тип - String. 2b*50=100b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Airport: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информацию об аэропортах.</w:t>
      </w:r>
    </w:p>
    <w:p>
      <w:pPr>
        <w:numPr>
          <w:ilvl w:val="0"/>
          <w:numId w:val="25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уникальный идентификатор аэропора. Тип - int. 4b</w:t>
      </w:r>
    </w:p>
    <w:p>
      <w:pPr>
        <w:numPr>
          <w:ilvl w:val="0"/>
          <w:numId w:val="25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Name - название аэропорта. Тип - String. 2b*50=100b</w:t>
      </w:r>
    </w:p>
    <w:p>
      <w:pPr>
        <w:numPr>
          <w:ilvl w:val="0"/>
          <w:numId w:val="25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Id_city - уникальный идентификатор города, к которому принадлежит аэропорт. Тип - int. 4b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Station: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информацию о жд станциях.</w:t>
      </w:r>
    </w:p>
    <w:p>
      <w:pPr>
        <w:numPr>
          <w:ilvl w:val="0"/>
          <w:numId w:val="26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уникальный идентификатор станции. Тип - int. 4b</w:t>
      </w:r>
    </w:p>
    <w:p>
      <w:pPr>
        <w:numPr>
          <w:ilvl w:val="0"/>
          <w:numId w:val="26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Name - название станции. Тип - String. 2b*50 = 100b</w:t>
      </w:r>
    </w:p>
    <w:p>
      <w:pPr>
        <w:numPr>
          <w:ilvl w:val="0"/>
          <w:numId w:val="26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Id_city - уникальный идентификатор города, к которому принадлежит станция. Тип - int. 4b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Plane:</w:t>
      </w:r>
    </w:p>
    <w:p>
      <w:pPr>
        <w:numPr>
          <w:ilvl w:val="0"/>
          <w:numId w:val="27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уникальный идентификатор аэропора. Тип - int. 4b</w:t>
      </w:r>
    </w:p>
    <w:p>
      <w:pPr>
        <w:numPr>
          <w:ilvl w:val="0"/>
          <w:numId w:val="27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Name - название самолета. Тип - String. 2b*20 = 40b</w:t>
      </w:r>
    </w:p>
    <w:p>
      <w:pPr>
        <w:numPr>
          <w:ilvl w:val="0"/>
          <w:numId w:val="27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Num_of_seats - количество мест в самолете. Тип - int. 4b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Train:</w:t>
      </w:r>
    </w:p>
    <w:p>
      <w:pPr>
        <w:numPr>
          <w:ilvl w:val="0"/>
          <w:numId w:val="28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уникальный идентификатор аэропора. Тип - int. 4b</w:t>
      </w:r>
    </w:p>
    <w:p>
      <w:pPr>
        <w:numPr>
          <w:ilvl w:val="0"/>
          <w:numId w:val="28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Name - название поезда. 2b*20 = 40b</w:t>
      </w:r>
    </w:p>
    <w:p>
      <w:pPr>
        <w:numPr>
          <w:ilvl w:val="0"/>
          <w:numId w:val="28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Num_of_seats - количество мест в поезде Тип - int. 4b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Air_flight:</w:t>
      </w:r>
    </w:p>
    <w:p>
      <w:pPr>
        <w:numPr>
          <w:ilvl w:val="0"/>
          <w:numId w:val="29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уникальный идентификатор авиа рейса. Тип - int. 4b</w:t>
      </w:r>
    </w:p>
    <w:p>
      <w:pPr>
        <w:numPr>
          <w:ilvl w:val="0"/>
          <w:numId w:val="29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Id_to - уникальный идентификатор аэропора прибытия. Тип - int. 4b</w:t>
      </w:r>
    </w:p>
    <w:p>
      <w:pPr>
        <w:numPr>
          <w:ilvl w:val="0"/>
          <w:numId w:val="29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Id_from - уникальный идентификатор аэропора отправления. Тип - int. 4b</w:t>
      </w:r>
    </w:p>
    <w:p>
      <w:pPr>
        <w:numPr>
          <w:ilvl w:val="0"/>
          <w:numId w:val="29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Id_plane - уникальный идентификатор самолета. Тип - int. 4b</w:t>
      </w:r>
    </w:p>
    <w:p>
      <w:pPr>
        <w:numPr>
          <w:ilvl w:val="0"/>
          <w:numId w:val="29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Price - цена за рейс. Тип - int. 4b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Train_ride:</w:t>
      </w:r>
    </w:p>
    <w:p>
      <w:pPr>
        <w:numPr>
          <w:ilvl w:val="0"/>
          <w:numId w:val="30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уникальный идентификатор поездки на поезде. Тип - int. 4b</w:t>
      </w:r>
    </w:p>
    <w:p>
      <w:pPr>
        <w:numPr>
          <w:ilvl w:val="0"/>
          <w:numId w:val="30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Id_to - уникальный идентификатор аэропорта прибытия. Тип - int. 4b</w:t>
      </w:r>
    </w:p>
    <w:p>
      <w:pPr>
        <w:numPr>
          <w:ilvl w:val="0"/>
          <w:numId w:val="30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Id_from - уникальный идентификатор аэропорта отправления. Тип - int. 4b</w:t>
      </w:r>
    </w:p>
    <w:p>
      <w:pPr>
        <w:numPr>
          <w:ilvl w:val="0"/>
          <w:numId w:val="30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Id_train - уникальный идентификатор поезда. Тип - int. 4b</w:t>
      </w:r>
    </w:p>
    <w:p>
      <w:pPr>
        <w:numPr>
          <w:ilvl w:val="0"/>
          <w:numId w:val="30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Price - цена за поездку. Тип - int. 4b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Person: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информацию о пользователях.</w:t>
      </w:r>
    </w:p>
    <w:p>
      <w:pPr>
        <w:numPr>
          <w:ilvl w:val="0"/>
          <w:numId w:val="31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Id - уникальный идентификатор аэропора. Тип - int. 4b</w:t>
      </w:r>
    </w:p>
    <w:p>
      <w:pPr>
        <w:numPr>
          <w:ilvl w:val="0"/>
          <w:numId w:val="31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Name - имя пользователя. Тип - String. 2b*50 = 100b</w:t>
      </w:r>
    </w:p>
    <w:p>
      <w:pPr>
        <w:numPr>
          <w:ilvl w:val="0"/>
          <w:numId w:val="31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Phone - телефон пользователя. Тип - String. 2b*20 = 40b</w:t>
      </w:r>
    </w:p>
    <w:p>
      <w:pPr>
        <w:numPr>
          <w:ilvl w:val="0"/>
          <w:numId w:val="31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Email - почта пользователя. Тип - String. 2b*50 = 100b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Person_tickets_flight: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информацию о купленных пользователями билетах на авиа рейсы.</w:t>
      </w:r>
    </w:p>
    <w:p>
      <w:pPr>
        <w:numPr>
          <w:ilvl w:val="0"/>
          <w:numId w:val="32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Person_id - уникальный идентификатор пользователя. Тип - int. 4b</w:t>
      </w:r>
    </w:p>
    <w:p>
      <w:pPr>
        <w:numPr>
          <w:ilvl w:val="0"/>
          <w:numId w:val="32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Air_flight_id - уникальный идентификатор оплаченного рейса. Тип - int. 4b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Таблица  Person_tickets_ride: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Содержит информацию о купленных пользователями билетах на поезда.</w:t>
      </w:r>
    </w:p>
    <w:p>
      <w:pPr>
        <w:numPr>
          <w:ilvl w:val="0"/>
          <w:numId w:val="33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Person_id - уникальный идентификатор пользователя. Тип - int. 4b</w:t>
      </w:r>
    </w:p>
    <w:p>
      <w:pPr>
        <w:numPr>
          <w:ilvl w:val="0"/>
          <w:numId w:val="33"/>
        </w:numPr>
        <w:shd w:val="clear" w:fill="FFFFFF"/>
        <w:spacing w:before="0" w:after="0" w:line="360" w:lineRule="auto"/>
        <w:ind w:left="720" w:hanging="153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Train_ride_id - уникальный идентификатор поездки на поезде. Тип - int. 4b</w:t>
      </w:r>
    </w:p>
    <w:p>
      <w:pPr>
        <w:shd w:val="clear" w:fill="FFFFFF"/>
        <w:spacing w:before="0" w:after="0"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spacing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6" w:name="_1ghgl69u4tl" w:colFirst="0" w:colLast="0"/>
      <w:bookmarkEnd w:id="1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с. Оценка удельного объема информации, хранимой в модели.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Пусть имеется A городов, B пользователей, C авиарейсов, D поездок на поезде, E аэропортов, F станций, G покупок билетов, H самолетов, I поездов, получается чистый объем: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(A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104b + B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244b + (C + D)*20b + (E + F)*108b + G * 8b + (H+I)*48b )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Пусть A = 1 500 000, C = 200 000, D = 500 000, E = 44 123, F = 100 000, G = 210 000 000, H = 500, I = 1 000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Тогда чистый объем от количества пользователей:</w:t>
      </w:r>
    </w:p>
    <w:p>
      <w:pPr>
        <w:shd w:val="clear" w:fill="FFFFFF"/>
        <w:spacing w:before="0" w:after="0" w:line="360" w:lineRule="auto"/>
        <w:ind w:firstLine="56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B*244b + 4.08 gigabytes</w:t>
      </w: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8"/>
        <w:spacing w:line="360" w:lineRule="auto"/>
        <w:ind w:firstLine="566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7" w:name="_ma6e5r5mr5ah" w:colFirst="0" w:colLast="0"/>
      <w:bookmarkEnd w:id="1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d. Запросы к модели, с помощью которых реализуются сценарии использования.</w:t>
      </w:r>
    </w:p>
    <w:p>
      <w:pPr>
        <w:shd w:val="clear" w:fill="FFFFFF"/>
        <w:spacing w:after="0" w:line="360" w:lineRule="auto"/>
        <w:ind w:left="0" w:firstLine="566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Получить id рейсов из города A в Б.</w:t>
      </w:r>
    </w:p>
    <w:p>
      <w:pPr>
        <w:ind w:left="0" w:firstLine="566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Select af.id from Air_flight af</w:t>
      </w:r>
    </w:p>
    <w:p>
      <w:pPr>
        <w:ind w:left="0" w:firstLine="566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Left join Airport from On from.id = id_from</w:t>
      </w:r>
    </w:p>
    <w:p>
      <w:pPr>
        <w:ind w:left="0" w:firstLine="566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Left Join Airport to On to.id = id_to</w:t>
      </w:r>
    </w:p>
    <w:p>
      <w:pPr>
        <w:ind w:left="0" w:firstLine="566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Left join City fc On from.id_city = fc.id</w:t>
      </w:r>
    </w:p>
    <w:p>
      <w:pPr>
        <w:ind w:left="0" w:firstLine="566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Left join City tc On to.id_city = tc.id</w:t>
      </w:r>
    </w:p>
    <w:p>
      <w:pPr>
        <w:shd w:val="clear" w:fill="FFFFFF"/>
        <w:spacing w:after="240" w:line="348" w:lineRule="auto"/>
        <w:ind w:left="0" w:firstLine="566"/>
        <w:rPr>
          <w:rFonts w:ascii="Consolas" w:hAnsi="Consolas" w:eastAsia="Consolas" w:cs="Consolas"/>
          <w:color w:val="24292E"/>
          <w:sz w:val="24"/>
          <w:szCs w:val="24"/>
        </w:rPr>
      </w:pPr>
      <w:r>
        <w:rPr>
          <w:rFonts w:ascii="Consolas" w:hAnsi="Consolas" w:eastAsia="Consolas" w:cs="Consolas"/>
          <w:color w:val="24292E"/>
          <w:sz w:val="24"/>
          <w:szCs w:val="24"/>
          <w:rtl w:val="0"/>
        </w:rPr>
        <w:t>Where fc.name = ‘Saint-Petersburg’ and tc.name = ‘Moscow’;</w:t>
      </w:r>
    </w:p>
    <w:p>
      <w:pPr>
        <w:shd w:val="clear" w:fill="FFFFFF"/>
        <w:spacing w:after="0" w:line="360" w:lineRule="auto"/>
        <w:ind w:left="0" w:firstLine="566"/>
        <w:rPr>
          <w:rFonts w:ascii="Times New Roman" w:hAnsi="Times New Roman" w:eastAsia="Times New Roman" w:cs="Times New Roman"/>
          <w:color w:val="24292E"/>
          <w:sz w:val="28"/>
          <w:szCs w:val="28"/>
        </w:rPr>
      </w:pPr>
      <w:r>
        <w:rPr>
          <w:rFonts w:ascii="Times New Roman" w:hAnsi="Times New Roman" w:eastAsia="Times New Roman" w:cs="Times New Roman"/>
          <w:color w:val="24292E"/>
          <w:sz w:val="28"/>
          <w:szCs w:val="28"/>
          <w:rtl w:val="0"/>
        </w:rPr>
        <w:t>Зарегистрировать пользователя на рейс.</w:t>
      </w:r>
    </w:p>
    <w:p>
      <w:pPr>
        <w:ind w:left="0" w:firstLine="566"/>
        <w:rPr>
          <w:rFonts w:ascii="Consolas" w:hAnsi="Consolas" w:eastAsia="Consolas" w:cs="Consolas"/>
          <w:color w:val="24292E"/>
          <w:sz w:val="20"/>
          <w:szCs w:val="20"/>
        </w:rPr>
      </w:pPr>
      <w:r>
        <w:rPr>
          <w:rFonts w:ascii="Consolas" w:hAnsi="Consolas" w:eastAsia="Consolas" w:cs="Consolas"/>
          <w:color w:val="24292E"/>
          <w:sz w:val="20"/>
          <w:szCs w:val="20"/>
          <w:rtl w:val="0"/>
        </w:rPr>
        <w:t>Insert into Person_tickets_flight</w:t>
      </w:r>
    </w:p>
    <w:p>
      <w:pPr>
        <w:shd w:val="clear" w:fill="FFFFFF"/>
        <w:spacing w:after="240" w:line="348" w:lineRule="auto"/>
        <w:ind w:left="0" w:firstLine="566"/>
        <w:rPr>
          <w:rFonts w:ascii="Consolas" w:hAnsi="Consolas" w:eastAsia="Consolas" w:cs="Consolas"/>
          <w:color w:val="24292E"/>
          <w:sz w:val="20"/>
          <w:szCs w:val="20"/>
        </w:rPr>
      </w:pPr>
      <w:r>
        <w:rPr>
          <w:rFonts w:ascii="Consolas" w:hAnsi="Consolas" w:eastAsia="Consolas" w:cs="Consolas"/>
          <w:color w:val="24292E"/>
          <w:sz w:val="20"/>
          <w:szCs w:val="20"/>
          <w:rtl w:val="0"/>
        </w:rPr>
        <w:t>Values(flight_id,person_id)</w:t>
      </w:r>
    </w:p>
    <w:p/>
    <w:p>
      <w:pPr>
        <w:pStyle w:val="2"/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8" w:name="_1n54f4h1stbh" w:colFirst="0" w:colLast="0"/>
    </w:p>
    <w:bookmarkEnd w:id="18"/>
    <w:p>
      <w:pPr>
        <w:pStyle w:val="2"/>
        <w:numPr>
          <w:ilvl w:val="0"/>
          <w:numId w:val="5"/>
        </w:numPr>
        <w:spacing w:line="360" w:lineRule="auto"/>
        <w:ind w:left="720" w:leftChars="0" w:hanging="36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РАЗРАБОТАННОЕ ПРИЛОЖЕНИЕ</w:t>
      </w:r>
    </w:p>
    <w:p>
      <w:pPr>
        <w:numPr>
          <w:numId w:val="0"/>
        </w:numPr>
        <w:ind w:left="360"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Схема экранов приложения</w:t>
      </w:r>
    </w:p>
    <w:p>
      <w:pPr>
        <w:numPr>
          <w:numId w:val="0"/>
        </w:numPr>
        <w:ind w:left="360"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114300" distR="114300">
            <wp:extent cx="6272530" cy="2527300"/>
            <wp:effectExtent l="0" t="0" r="13970" b="6350"/>
            <wp:docPr id="4" name="Picture 4" descr="экра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экран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53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Использованные технологии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БД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 Neo4j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Back-end: Python, Flask</w:t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Front-end: HTML, CSS, JavaScript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pStyle w:val="2"/>
        <w:spacing w:line="360" w:lineRule="auto"/>
        <w:ind w:left="720" w:firstLine="0"/>
        <w:jc w:val="center"/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  <w:bookmarkStart w:id="19" w:name="_b9ktf23ihiam" w:colFirst="0" w:colLast="0"/>
      <w:bookmarkEnd w:id="19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6.ВЫВОДЫ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</w:p>
    <w:p>
      <w:pPr>
        <w:spacing w:line="360" w:lineRule="auto"/>
        <w:ind w:left="72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ходе выполнения задания было реализовано приложение, позволяющее осуществлять покупку и продажу авиа- и жд-билетов. Имеется возможность массового импорта и экспорта данных о рейсах.</w:t>
      </w:r>
    </w:p>
    <w:p>
      <w:pPr>
        <w:spacing w:line="360" w:lineRule="auto"/>
        <w:ind w:left="0" w:firstLine="566"/>
        <w:jc w:val="both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spacing w:line="360" w:lineRule="auto"/>
        <w:ind w:left="0" w:firstLine="566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Недостатки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 xml:space="preserve"> и пути для улучшения полученного решения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  <w:t xml:space="preserve">Решение может быть улучшено, внедрением в приложение современных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 xml:space="preserve">frontend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  <w:t>фреймворков, добавлением выбора места пассажира по карте расположения мест в транспорте.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</w:pPr>
    </w:p>
    <w:p>
      <w:pPr>
        <w:numPr>
          <w:ilvl w:val="0"/>
          <w:numId w:val="5"/>
        </w:numPr>
        <w:spacing w:line="360" w:lineRule="auto"/>
        <w:ind w:left="720" w:leftChars="0" w:hanging="360" w:firstLineChars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Приложения</w:t>
      </w:r>
    </w:p>
    <w:p>
      <w:pPr>
        <w:numPr>
          <w:numId w:val="0"/>
        </w:numPr>
        <w:spacing w:line="360" w:lineRule="auto"/>
        <w:ind w:left="360" w:leftChars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Документация по сборке и развертыванию приложения</w:t>
      </w:r>
    </w:p>
    <w:p>
      <w:pPr>
        <w:numPr>
          <w:ilvl w:val="0"/>
          <w:numId w:val="34"/>
        </w:numPr>
        <w:spacing w:line="360" w:lineRule="auto"/>
        <w:ind w:left="360" w:leftChars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  <w:t>Клонировать репозиторий.</w:t>
      </w:r>
    </w:p>
    <w:p>
      <w:pPr>
        <w:numPr>
          <w:ilvl w:val="0"/>
          <w:numId w:val="34"/>
        </w:numPr>
        <w:spacing w:line="360" w:lineRule="auto"/>
        <w:ind w:left="360" w:leftChars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  <w:t>Перейти в папку репозитория</w:t>
      </w:r>
    </w:p>
    <w:p>
      <w:pPr>
        <w:numPr>
          <w:ilvl w:val="0"/>
          <w:numId w:val="34"/>
        </w:numPr>
        <w:spacing w:line="360" w:lineRule="auto"/>
        <w:ind w:left="360" w:leftChars="0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ru-RU"/>
        </w:rPr>
        <w:t xml:space="preserve">Вызвать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rtl w:val="0"/>
          <w:lang w:val="en-US"/>
        </w:rPr>
        <w:t>docker-compose up --build</w:t>
      </w:r>
      <w:bookmarkStart w:id="20" w:name="_GoBack"/>
      <w:bookmarkEnd w:id="20"/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A33A727E"/>
    <w:multiLevelType w:val="singleLevel"/>
    <w:tmpl w:val="A33A727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CF092B84"/>
    <w:multiLevelType w:val="multilevel"/>
    <w:tmpl w:val="CF092B84"/>
    <w:lvl w:ilvl="0" w:tentative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 w:tentative="0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 w:tentative="0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 w:tentative="0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 w:tentative="0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 w:tentative="0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DEC2089"/>
    <w:multiLevelType w:val="multilevel"/>
    <w:tmpl w:val="7DEC208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26"/>
  </w:num>
  <w:num w:numId="4">
    <w:abstractNumId w:val="8"/>
  </w:num>
  <w:num w:numId="5">
    <w:abstractNumId w:val="6"/>
  </w:num>
  <w:num w:numId="6">
    <w:abstractNumId w:val="16"/>
  </w:num>
  <w:num w:numId="7">
    <w:abstractNumId w:val="19"/>
  </w:num>
  <w:num w:numId="8">
    <w:abstractNumId w:val="30"/>
  </w:num>
  <w:num w:numId="9">
    <w:abstractNumId w:val="15"/>
  </w:num>
  <w:num w:numId="10">
    <w:abstractNumId w:val="1"/>
  </w:num>
  <w:num w:numId="11">
    <w:abstractNumId w:val="20"/>
  </w:num>
  <w:num w:numId="12">
    <w:abstractNumId w:val="27"/>
  </w:num>
  <w:num w:numId="13">
    <w:abstractNumId w:val="9"/>
  </w:num>
  <w:num w:numId="14">
    <w:abstractNumId w:val="24"/>
  </w:num>
  <w:num w:numId="15">
    <w:abstractNumId w:val="13"/>
  </w:num>
  <w:num w:numId="16">
    <w:abstractNumId w:val="18"/>
  </w:num>
  <w:num w:numId="17">
    <w:abstractNumId w:val="12"/>
  </w:num>
  <w:num w:numId="18">
    <w:abstractNumId w:val="11"/>
  </w:num>
  <w:num w:numId="19">
    <w:abstractNumId w:val="3"/>
  </w:num>
  <w:num w:numId="20">
    <w:abstractNumId w:val="23"/>
  </w:num>
  <w:num w:numId="21">
    <w:abstractNumId w:val="28"/>
  </w:num>
  <w:num w:numId="22">
    <w:abstractNumId w:val="17"/>
  </w:num>
  <w:num w:numId="23">
    <w:abstractNumId w:val="22"/>
  </w:num>
  <w:num w:numId="24">
    <w:abstractNumId w:val="5"/>
  </w:num>
  <w:num w:numId="25">
    <w:abstractNumId w:val="32"/>
  </w:num>
  <w:num w:numId="26">
    <w:abstractNumId w:val="31"/>
  </w:num>
  <w:num w:numId="27">
    <w:abstractNumId w:val="7"/>
  </w:num>
  <w:num w:numId="28">
    <w:abstractNumId w:val="29"/>
  </w:num>
  <w:num w:numId="29">
    <w:abstractNumId w:val="2"/>
  </w:num>
  <w:num w:numId="30">
    <w:abstractNumId w:val="21"/>
  </w:num>
  <w:num w:numId="31">
    <w:abstractNumId w:val="0"/>
  </w:num>
  <w:num w:numId="32">
    <w:abstractNumId w:val="25"/>
  </w:num>
  <w:num w:numId="33">
    <w:abstractNumId w:val="33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7C4D31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40</TotalTime>
  <ScaleCrop>false</ScaleCrop>
  <LinksUpToDate>false</LinksUpToDate>
  <Application>WPS Office_11.2.0.9669_F1E327BC-269C-435d-A152-05C5408002CA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2020-12-23T14:37:06Z</dcterms:created>
  <dc:creator>green</dc:creator>
  <cp:lastModifiedBy>google1559174689</cp:lastModifiedBy>
  <dcterms:modified xsi:type="dcterms:W3CDTF">2020-12-23T15:18:01Z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